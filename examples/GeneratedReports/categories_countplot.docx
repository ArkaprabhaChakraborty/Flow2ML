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Categories Countplot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ategoriesCount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