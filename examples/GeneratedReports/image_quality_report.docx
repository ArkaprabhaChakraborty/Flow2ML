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Image Quality Report</w:t>
      </w:r>
    </w:p>
    <w:p>
      <w:r>
        <w:t>Image bilateralapple_1.png: Quality Score 2.03</w:t>
      </w:r>
    </w:p>
    <w:p>
      <w:r>
        <w:t>Image bilateralapple_2.jpg: Quality Score 3.73</w:t>
      </w:r>
    </w:p>
    <w:p>
      <w:r>
        <w:t>Image bilateralapple_3.jpg: Quality Score 7.39</w:t>
      </w:r>
    </w:p>
    <w:p>
      <w:r>
        <w:t>Image bilateralapple_4.png: Quality Score 4.53</w:t>
      </w:r>
    </w:p>
    <w:p>
      <w:r>
        <w:t>Image bilateralapple_5.jpg: Quality Score 7.50</w:t>
      </w:r>
    </w:p>
    <w:p>
      <w:r>
        <w:t>Image bilateralorange_1.jpg: Quality Score 4.77</w:t>
      </w:r>
    </w:p>
    <w:p>
      <w:r>
        <w:t>Image bilateralorange_2.jpg: Quality Score 5.10</w:t>
      </w:r>
    </w:p>
    <w:p>
      <w:r>
        <w:t>Image bilateralorange_3.jpg: Quality Score 7.16</w:t>
      </w:r>
    </w:p>
    <w:p>
      <w:r>
        <w:t>Image bilateralorange_4.jpg: Quality Score 7.30</w:t>
      </w:r>
    </w:p>
    <w:p>
      <w:r>
        <w:t>Image bilateralorange_5.jpg: Quality Score 6.79</w:t>
      </w:r>
    </w:p>
    <w:p>
      <w:r>
        <w:t>Image BrightnessEnhancedapple_1.png: Quality Score 0.95</w:t>
      </w:r>
    </w:p>
    <w:p>
      <w:r>
        <w:t>Image BrightnessEnhancedapple_2.jpg: Quality Score 3.08</w:t>
      </w:r>
    </w:p>
    <w:p>
      <w:r>
        <w:t>Image BrightnessEnhancedapple_3.jpg: Quality Score 6.60</w:t>
      </w:r>
    </w:p>
    <w:p>
      <w:r>
        <w:t>Image BrightnessEnhancedapple_4.png: Quality Score 2.69</w:t>
      </w:r>
    </w:p>
    <w:p>
      <w:r>
        <w:t>Image BrightnessEnhancedapple_5.jpg: Quality Score 7.81</w:t>
      </w:r>
    </w:p>
    <w:p>
      <w:r>
        <w:t>Image BrightnessEnhancedorange_1.jpg: Quality Score 3.64</w:t>
      </w:r>
    </w:p>
    <w:p>
      <w:r>
        <w:t>Image BrightnessEnhancedorange_2.jpg: Quality Score 4.02</w:t>
      </w:r>
    </w:p>
    <w:p>
      <w:r>
        <w:t>Image BrightnessEnhancedorange_3.jpg: Quality Score 5.73</w:t>
      </w:r>
    </w:p>
    <w:p>
      <w:r>
        <w:t>Image BrightnessEnhancedorange_4.jpg: Quality Score 6.56</w:t>
      </w:r>
    </w:p>
    <w:p>
      <w:r>
        <w:t>Image BrightnessEnhancedorange_5.jpg: Quality Score 5.56</w:t>
      </w:r>
    </w:p>
    <w:p>
      <w:r>
        <w:t>Image Cannyapple_1.png: Quality Score 0.05</w:t>
      </w:r>
    </w:p>
    <w:p>
      <w:r>
        <w:t>Image Cannyapple_2.jpg: Quality Score 1.38</w:t>
      </w:r>
    </w:p>
    <w:p>
      <w:r>
        <w:t>Image Cannyapple_3.jpg: Quality Score 1.78</w:t>
      </w:r>
    </w:p>
    <w:p>
      <w:r>
        <w:t>Image Cannyapple_4.png: Quality Score 0.06</w:t>
      </w:r>
    </w:p>
    <w:p>
      <w:r>
        <w:t>Image Cannyapple_5.jpg: Quality Score 2.32</w:t>
      </w:r>
    </w:p>
    <w:p>
      <w:r>
        <w:t>Image Cannyorange_1.jpg: Quality Score 1.37</w:t>
      </w:r>
    </w:p>
    <w:p>
      <w:r>
        <w:t>Image Cannyorange_2.jpg: Quality Score 1.59</w:t>
      </w:r>
    </w:p>
    <w:p>
      <w:r>
        <w:t>Image Cannyorange_3.jpg: Quality Score 2.52</w:t>
      </w:r>
    </w:p>
    <w:p>
      <w:r>
        <w:t>Image Cannyorange_4.jpg: Quality Score 2.94</w:t>
      </w:r>
    </w:p>
    <w:p>
      <w:r>
        <w:t>Image Cannyorange_5.jpg: Quality Score 2.83</w:t>
      </w:r>
    </w:p>
    <w:p>
      <w:r>
        <w:t>Image Closedapple_1.png: Quality Score 0.93</w:t>
      </w:r>
    </w:p>
    <w:p>
      <w:r>
        <w:t>Image Closedapple_2.jpg: Quality Score 3.38</w:t>
      </w:r>
    </w:p>
    <w:p>
      <w:r>
        <w:t>Image Closedapple_3.jpg: Quality Score 7.45</w:t>
      </w:r>
    </w:p>
    <w:p>
      <w:r>
        <w:t>Image Closedapple_4.png: Quality Score 2.72</w:t>
      </w:r>
    </w:p>
    <w:p>
      <w:r>
        <w:t>Image Closedapple_5.jpg: Quality Score 7.64</w:t>
      </w:r>
    </w:p>
    <w:p>
      <w:r>
        <w:t>Image Closedorange_1.jpg: Quality Score 4.36</w:t>
      </w:r>
    </w:p>
    <w:p>
      <w:r>
        <w:t>Image Closedorange_2.jpg: Quality Score 4.64</w:t>
      </w:r>
    </w:p>
    <w:p>
      <w:r>
        <w:t>Image Closedorange_3.jpg: Quality Score 7.18</w:t>
      </w:r>
    </w:p>
    <w:p>
      <w:r>
        <w:t>Image Closedorange_4.jpg: Quality Score 7.34</w:t>
      </w:r>
    </w:p>
    <w:p>
      <w:r>
        <w:t>Image Closedorange_5.jpg: Quality Score 6.61</w:t>
      </w:r>
    </w:p>
    <w:p>
      <w:r>
        <w:t>Image Croppedapple_1.png: Quality Score 0.02</w:t>
      </w:r>
    </w:p>
    <w:p>
      <w:r>
        <w:t>Image Croppedapple_2.jpg: Quality Score 7.51</w:t>
      </w:r>
    </w:p>
    <w:p>
      <w:r>
        <w:t>Image Croppedapple_3.jpg: Quality Score 7.53</w:t>
      </w:r>
    </w:p>
    <w:p>
      <w:r>
        <w:t>Image Croppedapple_4.png: Quality Score 3.79</w:t>
      </w:r>
    </w:p>
    <w:p>
      <w:r>
        <w:t>Image Croppedapple_5.jpg: Quality Score 7.57</w:t>
      </w:r>
    </w:p>
    <w:p>
      <w:r>
        <w:t>Image Croppedorange_1.jpg: Quality Score 6.54</w:t>
      </w:r>
    </w:p>
    <w:p>
      <w:r>
        <w:t>Image Croppedorange_2.jpg: Quality Score 7.03</w:t>
      </w:r>
    </w:p>
    <w:p>
      <w:r>
        <w:t>Image Croppedorange_3.jpg: Quality Score 6.96</w:t>
      </w:r>
    </w:p>
    <w:p>
      <w:r>
        <w:t>Image Croppedorange_4.jpg: Quality Score 7.02</w:t>
      </w:r>
    </w:p>
    <w:p>
      <w:r>
        <w:t>Image Croppedorange_5.jpg: Quality Score 6.98</w:t>
      </w:r>
    </w:p>
    <w:p>
      <w:r>
        <w:t>Image Dilatedapple_1.png: Quality Score 1.27</w:t>
      </w:r>
    </w:p>
    <w:p>
      <w:r>
        <w:t>Image Dilatedapple_2.jpg: Quality Score 2.89</w:t>
      </w:r>
    </w:p>
    <w:p>
      <w:r>
        <w:t>Image Dilatedapple_3.jpg: Quality Score 7.55</w:t>
      </w:r>
    </w:p>
    <w:p>
      <w:r>
        <w:t>Image Dilatedapple_4.png: Quality Score 3.20</w:t>
      </w:r>
    </w:p>
    <w:p>
      <w:r>
        <w:t>Image Dilatedapple_5.jpg: Quality Score 7.82</w:t>
      </w:r>
    </w:p>
    <w:p>
      <w:r>
        <w:t>Image Dilatedorange_1.jpg: Quality Score 3.88</w:t>
      </w:r>
    </w:p>
    <w:p>
      <w:r>
        <w:t>Image Dilatedorange_2.jpg: Quality Score 4.12</w:t>
      </w:r>
    </w:p>
    <w:p>
      <w:r>
        <w:t>Image Dilatedorange_3.jpg: Quality Score 7.06</w:t>
      </w:r>
    </w:p>
    <w:p>
      <w:r>
        <w:t>Image Dilatedorange_4.jpg: Quality Score 7.36</w:t>
      </w:r>
    </w:p>
    <w:p>
      <w:r>
        <w:t>Image Dilatedorange_5.jpg: Quality Score 6.29</w:t>
      </w:r>
    </w:p>
    <w:p>
      <w:r>
        <w:t>Image Erodedapple_1.png: Quality Score 0.80</w:t>
      </w:r>
    </w:p>
    <w:p>
      <w:r>
        <w:t>Image Erodedapple_2.jpg: Quality Score 4.15</w:t>
      </w:r>
    </w:p>
    <w:p>
      <w:r>
        <w:t>Image Erodedapple_3.jpg: Quality Score 7.33</w:t>
      </w:r>
    </w:p>
    <w:p>
      <w:r>
        <w:t>Image Erodedapple_4.png: Quality Score 2.81</w:t>
      </w:r>
    </w:p>
    <w:p>
      <w:r>
        <w:t>Image Erodedapple_5.jpg: Quality Score 6.82</w:t>
      </w:r>
    </w:p>
    <w:p>
      <w:r>
        <w:t>Image Erodedorange_1.jpg: Quality Score 5.30</w:t>
      </w:r>
    </w:p>
    <w:p>
      <w:r>
        <w:t>Image Erodedorange_2.jpg: Quality Score 5.65</w:t>
      </w:r>
    </w:p>
    <w:p>
      <w:r>
        <w:t>Image Erodedorange_3.jpg: Quality Score 7.56</w:t>
      </w:r>
    </w:p>
    <w:p>
      <w:r>
        <w:t>Image Erodedorange_4.jpg: Quality Score 7.33</w:t>
      </w:r>
    </w:p>
    <w:p>
      <w:r>
        <w:t>Image Erodedorange_5.jpg: Quality Score 7.31</w:t>
      </w:r>
    </w:p>
    <w:p>
      <w:r>
        <w:t>Image Flippedapple_1.png: Quality Score 0.95</w:t>
      </w:r>
    </w:p>
    <w:p>
      <w:r>
        <w:t>Image Flippedapple_2.jpg: Quality Score 3.60</w:t>
      </w:r>
    </w:p>
    <w:p>
      <w:r>
        <w:t>Image Flippedapple_3.jpg: Quality Score 7.50</w:t>
      </w:r>
    </w:p>
    <w:p>
      <w:r>
        <w:t>Image Flippedapple_4.png: Quality Score 2.75</w:t>
      </w:r>
    </w:p>
    <w:p>
      <w:r>
        <w:t>Image Flippedapple_5.jpg: Quality Score 7.49</w:t>
      </w:r>
    </w:p>
    <w:p>
      <w:r>
        <w:t>Image Flippedorange_1.jpg: Quality Score 4.69</w:t>
      </w:r>
    </w:p>
    <w:p>
      <w:r>
        <w:t>Image Flippedorange_2.jpg: Quality Score 4.89</w:t>
      </w:r>
    </w:p>
    <w:p>
      <w:r>
        <w:t>Image Flippedorange_3.jpg: Quality Score 7.37</w:t>
      </w:r>
    </w:p>
    <w:p>
      <w:r>
        <w:t>Image Flippedorange_4.jpg: Quality Score 7.47</w:t>
      </w:r>
    </w:p>
    <w:p>
      <w:r>
        <w:t>Image Flippedorange_5.jpg: Quality Score 7.08</w:t>
      </w:r>
    </w:p>
    <w:p>
      <w:r>
        <w:t>Image gaussianapple_1.png: Quality Score 1.77</w:t>
      </w:r>
    </w:p>
    <w:p>
      <w:r>
        <w:t>Image gaussianapple_2.jpg: Quality Score 3.67</w:t>
      </w:r>
    </w:p>
    <w:p>
      <w:r>
        <w:t>Image gaussianapple_3.jpg: Quality Score 7.46</w:t>
      </w:r>
    </w:p>
    <w:p>
      <w:r>
        <w:t>Image gaussianapple_4.png: Quality Score 3.80</w:t>
      </w:r>
    </w:p>
    <w:p>
      <w:r>
        <w:t>Image gaussianapple_5.jpg: Quality Score 7.52</w:t>
      </w:r>
    </w:p>
    <w:p>
      <w:r>
        <w:t>Image gaussianorange_1.jpg: Quality Score 4.74</w:t>
      </w:r>
    </w:p>
    <w:p>
      <w:r>
        <w:t>Image gaussianorange_2.jpg: Quality Score 4.93</w:t>
      </w:r>
    </w:p>
    <w:p>
      <w:r>
        <w:t>Image gaussianorange_3.jpg: Quality Score 7.27</w:t>
      </w:r>
    </w:p>
    <w:p>
      <w:r>
        <w:t>Image gaussianorange_4.jpg: Quality Score 7.38</w:t>
      </w:r>
    </w:p>
    <w:p>
      <w:r>
        <w:t>Image gaussianorange_5.jpg: Quality Score 6.94</w:t>
      </w:r>
    </w:p>
    <w:p>
      <w:r>
        <w:t>Image HistogramEqualisedapple_1.png: Quality Score 0.93</w:t>
      </w:r>
    </w:p>
    <w:p>
      <w:r>
        <w:t>Image HistogramEqualisedapple_2.jpg: Quality Score 3.92</w:t>
      </w:r>
    </w:p>
    <w:p>
      <w:r>
        <w:t>Image HistogramEqualisedapple_3.jpg: Quality Score 7.93</w:t>
      </w:r>
    </w:p>
    <w:p>
      <w:r>
        <w:t>Image HistogramEqualisedapple_4.png: Quality Score 2.76</w:t>
      </w:r>
    </w:p>
    <w:p>
      <w:r>
        <w:t>Image HistogramEqualisedapple_5.jpg: Quality Score 7.91</w:t>
      </w:r>
    </w:p>
    <w:p>
      <w:r>
        <w:t>Image HistogramEqualisedorange_1.jpg: Quality Score 5.77</w:t>
      </w:r>
    </w:p>
    <w:p>
      <w:r>
        <w:t>Image HistogramEqualisedorange_2.jpg: Quality Score 5.82</w:t>
      </w:r>
    </w:p>
    <w:p>
      <w:r>
        <w:t>Image HistogramEqualisedorange_3.jpg: Quality Score 7.94</w:t>
      </w:r>
    </w:p>
    <w:p>
      <w:r>
        <w:t>Image HistogramEqualisedorange_4.jpg: Quality Score 7.95</w:t>
      </w:r>
    </w:p>
    <w:p>
      <w:r>
        <w:t>Image HistogramEqualisedorange_5.jpg: Quality Score 7.90</w:t>
      </w:r>
    </w:p>
    <w:p>
      <w:r>
        <w:t>Image Invertedapple_1.png: Quality Score 0.64</w:t>
      </w:r>
    </w:p>
    <w:p>
      <w:r>
        <w:t>Image Invertedapple_2.jpg: Quality Score 4.15</w:t>
      </w:r>
    </w:p>
    <w:p>
      <w:r>
        <w:t>Image Invertedapple_3.jpg: Quality Score 7.38</w:t>
      </w:r>
    </w:p>
    <w:p>
      <w:r>
        <w:t>Image Invertedapple_4.png: Quality Score 2.25</w:t>
      </w:r>
    </w:p>
    <w:p>
      <w:r>
        <w:t>Image Invertedapple_5.jpg: Quality Score 7.10</w:t>
      </w:r>
    </w:p>
    <w:p>
      <w:r>
        <w:t>Image Invertedorange_1.jpg: Quality Score 5.54</w:t>
      </w:r>
    </w:p>
    <w:p>
      <w:r>
        <w:t>Image Invertedorange_2.jpg: Quality Score 5.72</w:t>
      </w:r>
    </w:p>
    <w:p>
      <w:r>
        <w:t>Image Invertedorange_3.jpg: Quality Score 7.52</w:t>
      </w:r>
    </w:p>
    <w:p>
      <w:r>
        <w:t>Image Invertedorange_4.jpg: Quality Score 7.18</w:t>
      </w:r>
    </w:p>
    <w:p>
      <w:r>
        <w:t>Image Invertedorange_5.jpg: Quality Score 7.30</w:t>
      </w:r>
    </w:p>
    <w:p>
      <w:r>
        <w:t>Image laplacianapple_1.png: Quality Score 0.48</w:t>
      </w:r>
    </w:p>
    <w:p>
      <w:r>
        <w:t>Image laplacianapple_2.jpg: Quality Score 2.30</w:t>
      </w:r>
    </w:p>
    <w:p>
      <w:r>
        <w:t>Image laplacianapple_3.jpg: Quality Score 3.84</w:t>
      </w:r>
    </w:p>
    <w:p>
      <w:r>
        <w:t>Image laplacianapple_4.png: Quality Score 1.03</w:t>
      </w:r>
    </w:p>
    <w:p>
      <w:r>
        <w:t>Image laplacianapple_5.jpg: Quality Score 4.12</w:t>
      </w:r>
    </w:p>
    <w:p>
      <w:r>
        <w:t>Image laplacianorange_1.jpg: Quality Score 2.66</w:t>
      </w:r>
    </w:p>
    <w:p>
      <w:r>
        <w:t>Image laplacianorange_2.jpg: Quality Score 2.82</w:t>
      </w:r>
    </w:p>
    <w:p>
      <w:r>
        <w:t>Image laplacianorange_3.jpg: Quality Score 4.08</w:t>
      </w:r>
    </w:p>
    <w:p>
      <w:r>
        <w:t>Image laplacianorange_4.jpg: Quality Score 4.14</w:t>
      </w:r>
    </w:p>
    <w:p>
      <w:r>
        <w:t>Image laplacianorange_5.jpg: Quality Score 4.63</w:t>
      </w:r>
    </w:p>
    <w:p>
      <w:r>
        <w:t>Image medianapple_1.png: Quality Score 0.89</w:t>
      </w:r>
    </w:p>
    <w:p>
      <w:r>
        <w:t>Image medianapple_2.jpg: Quality Score 3.56</w:t>
      </w:r>
    </w:p>
    <w:p>
      <w:r>
        <w:t>Image medianapple_3.jpg: Quality Score 7.46</w:t>
      </w:r>
    </w:p>
    <w:p>
      <w:r>
        <w:t>Image medianapple_4.png: Quality Score 2.72</w:t>
      </w:r>
    </w:p>
    <w:p>
      <w:r>
        <w:t>Image medianapple_5.jpg: Quality Score 7.49</w:t>
      </w:r>
    </w:p>
    <w:p>
      <w:r>
        <w:t>Image medianorange_1.jpg: Quality Score 4.62</w:t>
      </w:r>
    </w:p>
    <w:p>
      <w:r>
        <w:t>Image medianorange_2.jpg: Quality Score 4.81</w:t>
      </w:r>
    </w:p>
    <w:p>
      <w:r>
        <w:t>Image medianorange_3.jpg: Quality Score 7.25</w:t>
      </w:r>
    </w:p>
    <w:p>
      <w:r>
        <w:t>Image medianorange_4.jpg: Quality Score 7.38</w:t>
      </w:r>
    </w:p>
    <w:p>
      <w:r>
        <w:t>Image medianorange_5.jpg: Quality Score 6.84</w:t>
      </w:r>
    </w:p>
    <w:p>
      <w:r>
        <w:t>Image Openedapple_1.png: Quality Score 0.88</w:t>
      </w:r>
    </w:p>
    <w:p>
      <w:r>
        <w:t>Image Openedapple_2.jpg: Quality Score 3.75</w:t>
      </w:r>
    </w:p>
    <w:p>
      <w:r>
        <w:t>Image Openedapple_3.jpg: Quality Score 7.44</w:t>
      </w:r>
    </w:p>
    <w:p>
      <w:r>
        <w:t>Image Openedapple_4.png: Quality Score 2.71</w:t>
      </w:r>
    </w:p>
    <w:p>
      <w:r>
        <w:t>Image Openedapple_5.jpg: Quality Score 7.28</w:t>
      </w:r>
    </w:p>
    <w:p>
      <w:r>
        <w:t>Image Openedorange_1.jpg: Quality Score 4.79</w:t>
      </w:r>
    </w:p>
    <w:p>
      <w:r>
        <w:t>Image Openedorange_2.jpg: Quality Score 5.09</w:t>
      </w:r>
    </w:p>
    <w:p>
      <w:r>
        <w:t>Image Openedorange_3.jpg: Quality Score 7.35</w:t>
      </w:r>
    </w:p>
    <w:p>
      <w:r>
        <w:t>Image Openedorange_4.jpg: Quality Score 7.37</w:t>
      </w:r>
    </w:p>
    <w:p>
      <w:r>
        <w:t>Image Openedorange_5.jpg: Quality Score 7.03</w:t>
      </w:r>
    </w:p>
    <w:p>
      <w:r>
        <w:t>Image Rotatedapple_1.png: Quality Score 0.95</w:t>
      </w:r>
    </w:p>
    <w:p>
      <w:r>
        <w:t>Image Rotatedapple_2.jpg: Quality Score 3.68</w:t>
      </w:r>
    </w:p>
    <w:p>
      <w:r>
        <w:t>Image Rotatedapple_3.jpg: Quality Score 7.53</w:t>
      </w:r>
    </w:p>
    <w:p>
      <w:r>
        <w:t>Image Rotatedapple_4.png: Quality Score 2.75</w:t>
      </w:r>
    </w:p>
    <w:p>
      <w:r>
        <w:t>Image Rotatedapple_5.jpg: Quality Score 7.49</w:t>
      </w:r>
    </w:p>
    <w:p>
      <w:r>
        <w:t>Image Rotatedorange_1.jpg: Quality Score 4.75</w:t>
      </w:r>
    </w:p>
    <w:p>
      <w:r>
        <w:t>Image Rotatedorange_2.jpg: Quality Score 4.98</w:t>
      </w:r>
    </w:p>
    <w:p>
      <w:r>
        <w:t>Image Rotatedorange_3.jpg: Quality Score 7.40</w:t>
      </w:r>
    </w:p>
    <w:p>
      <w:r>
        <w:t>Image Rotatedorange_4.jpg: Quality Score 7.49</w:t>
      </w:r>
    </w:p>
    <w:p>
      <w:r>
        <w:t>Image Rotatedorange_5.jpg: Quality Score 7.10</w:t>
      </w:r>
    </w:p>
    <w:p>
      <w:r>
        <w:t>Image Scaledapple_1.png: Quality Score 1.39</w:t>
      </w:r>
    </w:p>
    <w:p>
      <w:r>
        <w:t>Image Scaledapple_2.jpg: Quality Score 4.24</w:t>
      </w:r>
    </w:p>
    <w:p>
      <w:r>
        <w:t>Image Scaledapple_3.jpg: Quality Score 6.74</w:t>
      </w:r>
    </w:p>
    <w:p>
      <w:r>
        <w:t>Image Scaledapple_4.png: Quality Score 2.77</w:t>
      </w:r>
    </w:p>
    <w:p>
      <w:r>
        <w:t>Image Scaledapple_5.jpg: Quality Score 6.75</w:t>
      </w:r>
    </w:p>
    <w:p>
      <w:r>
        <w:t>Image Scaledorange_1.jpg: Quality Score 4.85</w:t>
      </w:r>
    </w:p>
    <w:p>
      <w:r>
        <w:t>Image Scaledorange_2.jpg: Quality Score 4.88</w:t>
      </w:r>
    </w:p>
    <w:p>
      <w:r>
        <w:t>Image Scaledorange_3.jpg: Quality Score 6.79</w:t>
      </w:r>
    </w:p>
    <w:p>
      <w:r>
        <w:t>Image Scaledorange_4.jpg: Quality Score 6.78</w:t>
      </w:r>
    </w:p>
    <w:p>
      <w:r>
        <w:t>Image Scaledorange_5.jpg: Quality Score 6.61</w:t>
      </w:r>
    </w:p>
    <w:p>
      <w:r>
        <w:t>Image Shearedapple_1.png: Quality Score 1.45</w:t>
      </w:r>
    </w:p>
    <w:p>
      <w:r>
        <w:t>Image Shearedapple_2.jpg: Quality Score 4.18</w:t>
      </w:r>
    </w:p>
    <w:p>
      <w:r>
        <w:t>Image Shearedapple_3.jpg: Quality Score 6.59</w:t>
      </w:r>
    </w:p>
    <w:p>
      <w:r>
        <w:t>Image Shearedapple_4.png: Quality Score 2.72</w:t>
      </w:r>
    </w:p>
    <w:p>
      <w:r>
        <w:t>Image Shearedapple_5.jpg: Quality Score 6.51</w:t>
      </w:r>
    </w:p>
    <w:p>
      <w:r>
        <w:t>Image Shearedorange_1.jpg: Quality Score 4.88</w:t>
      </w:r>
    </w:p>
    <w:p>
      <w:r>
        <w:t>Image Shearedorange_2.jpg: Quality Score 5.10</w:t>
      </w:r>
    </w:p>
    <w:p>
      <w:r>
        <w:t>Image Shearedorange_3.jpg: Quality Score 6.45</w:t>
      </w:r>
    </w:p>
    <w:p>
      <w:r>
        <w:t>Image Shearedorange_4.jpg: Quality Score 6.51</w:t>
      </w:r>
    </w:p>
    <w:p>
      <w:r>
        <w:t>Image Shearedorange_5.jpg: Quality Score 6.24</w:t>
      </w:r>
    </w:p>
    <w:p>
      <w:r>
        <w:t>Image sobelxapple_1.png: Quality Score 0.52</w:t>
      </w:r>
    </w:p>
    <w:p>
      <w:r>
        <w:t>Image sobelxapple_2.jpg: Quality Score 3.50</w:t>
      </w:r>
    </w:p>
    <w:p>
      <w:r>
        <w:t>Image sobelxapple_3.jpg: Quality Score 6.09</w:t>
      </w:r>
    </w:p>
    <w:p>
      <w:r>
        <w:t>Image sobelxapple_4.png: Quality Score 1.55</w:t>
      </w:r>
    </w:p>
    <w:p>
      <w:r>
        <w:t>Image sobelxapple_5.jpg: Quality Score 5.10</w:t>
      </w:r>
    </w:p>
    <w:p>
      <w:r>
        <w:t>Image sobelxorange_1.jpg: Quality Score 5.32</w:t>
      </w:r>
    </w:p>
    <w:p>
      <w:r>
        <w:t>Image sobelxorange_2.jpg: Quality Score 4.91</w:t>
      </w:r>
    </w:p>
    <w:p>
      <w:r>
        <w:t>Image sobelxorange_3.jpg: Quality Score 5.68</w:t>
      </w:r>
    </w:p>
    <w:p>
      <w:r>
        <w:t>Image sobelxorange_4.jpg: Quality Score 5.23</w:t>
      </w:r>
    </w:p>
    <w:p>
      <w:r>
        <w:t>Image sobelxorange_5.jpg: Quality Score 5.24</w:t>
      </w:r>
    </w:p>
    <w:p>
      <w:r>
        <w:t>Image sobelyapple_1.png: Quality Score 0.49</w:t>
      </w:r>
    </w:p>
    <w:p>
      <w:r>
        <w:t>Image sobelyapple_2.jpg: Quality Score 3.45</w:t>
      </w:r>
    </w:p>
    <w:p>
      <w:r>
        <w:t>Image sobelyapple_3.jpg: Quality Score 5.18</w:t>
      </w:r>
    </w:p>
    <w:p>
      <w:r>
        <w:t>Image sobelyapple_4.png: Quality Score 1.20</w:t>
      </w:r>
    </w:p>
    <w:p>
      <w:r>
        <w:t>Image sobelyapple_5.jpg: Quality Score 5.16</w:t>
      </w:r>
    </w:p>
    <w:p>
      <w:r>
        <w:t>Image sobelyorange_1.jpg: Quality Score 5.18</w:t>
      </w:r>
    </w:p>
    <w:p>
      <w:r>
        <w:t>Image sobelyorange_2.jpg: Quality Score 5.12</w:t>
      </w:r>
    </w:p>
    <w:p>
      <w:r>
        <w:t>Image sobelyorange_3.jpg: Quality Score 5.41</w:t>
      </w:r>
    </w:p>
    <w:p>
      <w:r>
        <w:t>Image sobelyorange_4.jpg: Quality Score 5.33</w:t>
      </w:r>
    </w:p>
    <w:p>
      <w:r>
        <w:t>Image sobelyorange_5.jpg: Quality Score 5.87</w:t>
      </w:r>
    </w:p>
    <w:p>
      <w:r>
        <w:t>Image thresholdedapple_1.png: Quality Score 0.31</w:t>
      </w:r>
    </w:p>
    <w:p>
      <w:r>
        <w:t>Image thresholdedapple_2.jpg: Quality Score 1.15</w:t>
      </w:r>
    </w:p>
    <w:p>
      <w:r>
        <w:t>Image thresholdedapple_3.jpg: Quality Score 2.08</w:t>
      </w:r>
    </w:p>
    <w:p>
      <w:r>
        <w:t>Image thresholdedapple_4.png: Quality Score 0.49</w:t>
      </w:r>
    </w:p>
    <w:p>
      <w:r>
        <w:t>Image thresholdedapple_5.jpg: Quality Score 2.17</w:t>
      </w:r>
    </w:p>
    <w:p>
      <w:r>
        <w:t>Image thresholdedorange_1.jpg: Quality Score 1.38</w:t>
      </w:r>
    </w:p>
    <w:p>
      <w:r>
        <w:t>Image thresholdedorange_2.jpg: Quality Score 1.14</w:t>
      </w:r>
    </w:p>
    <w:p>
      <w:r>
        <w:t>Image thresholdedorange_3.jpg: Quality Score 2.28</w:t>
      </w:r>
    </w:p>
    <w:p>
      <w:r>
        <w:t>Image thresholdedorange_4.jpg: Quality Score 2.89</w:t>
      </w:r>
    </w:p>
    <w:p>
      <w:r>
        <w:t>Image thresholdedorange_5.jpg: Quality Score 2.51</w:t>
      </w:r>
    </w:p>
    <w:p>
      <w:r>
        <w:t>Image Zoomedapple_1.png: Quality Score 1.66</w:t>
      </w:r>
    </w:p>
    <w:p>
      <w:r>
        <w:t>Image Zoomedapple_2.jpg: Quality Score 7.28</w:t>
      </w:r>
    </w:p>
    <w:p>
      <w:r>
        <w:t>Image Zoomedapple_3.jpg: Quality Score 7.70</w:t>
      </w:r>
    </w:p>
    <w:p>
      <w:r>
        <w:t>Image Zoomedapple_4.png: Quality Score 4.29</w:t>
      </w:r>
    </w:p>
    <w:p>
      <w:r>
        <w:t>Image Zoomedapple_5.jpg: Quality Score 7.83</w:t>
      </w:r>
    </w:p>
    <w:p>
      <w:r>
        <w:t>Image Zoomedorange_1.jpg: Quality Score 6.56</w:t>
      </w:r>
    </w:p>
    <w:p>
      <w:r>
        <w:t>Image Zoomedorange_2.jpg: Quality Score 7.09</w:t>
      </w:r>
    </w:p>
    <w:p>
      <w:r>
        <w:t>Image Zoomedorange_3.jpg: Quality Score 7.31</w:t>
      </w:r>
    </w:p>
    <w:p>
      <w:r>
        <w:t>Image Zoomedorange_4.jpg: Quality Score 7.28</w:t>
      </w:r>
    </w:p>
    <w:p>
      <w:r>
        <w:t>Image Zoomedorange_5.jpg: Quality Score 7.07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