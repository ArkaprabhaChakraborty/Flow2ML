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Image Quality Report</w:t>
      </w:r>
    </w:p>
    <w:p>
      <w:r>
        <w:t>Image BrightnessEnhancedhorse01-0.png: Quality Score 5.39</w:t>
      </w:r>
    </w:p>
    <w:p>
      <w:r>
        <w:t>Image BrightnessEnhancedhorse01-1.png: Quality Score 4.99</w:t>
      </w:r>
    </w:p>
    <w:p>
      <w:r>
        <w:t>Image BrightnessEnhancedhorse01-2.png: Quality Score 4.70</w:t>
      </w:r>
    </w:p>
    <w:p>
      <w:r>
        <w:t>Image BrightnessEnhancedhorse01-3.png: Quality Score 4.93</w:t>
      </w:r>
    </w:p>
    <w:p>
      <w:r>
        <w:t>Image BrightnessEnhancedhorse01-4.png: Quality Score 5.04</w:t>
      </w:r>
    </w:p>
    <w:p>
      <w:r>
        <w:t>Image BrightnessEnhancedhuman01-00.png: Quality Score 4.94</w:t>
      </w:r>
    </w:p>
    <w:p>
      <w:r>
        <w:t>Image BrightnessEnhancedhuman01-01.png: Quality Score 4.93</w:t>
      </w:r>
    </w:p>
    <w:p>
      <w:r>
        <w:t>Image BrightnessEnhancedhuman01-02.png: Quality Score 4.90</w:t>
      </w:r>
    </w:p>
    <w:p>
      <w:r>
        <w:t>Image BrightnessEnhancedhuman01-03.png: Quality Score 4.91</w:t>
      </w:r>
    </w:p>
    <w:p>
      <w:r>
        <w:t>Image BrightnessEnhancedhuman01-04.png: Quality Score 4.95</w:t>
      </w:r>
    </w:p>
    <w:p>
      <w:r>
        <w:t>Image gaussianhorse01-0.png: Quality Score 7.25</w:t>
      </w:r>
    </w:p>
    <w:p>
      <w:r>
        <w:t>Image gaussianhorse01-1.png: Quality Score 6.82</w:t>
      </w:r>
    </w:p>
    <w:p>
      <w:r>
        <w:t>Image gaussianhorse01-2.png: Quality Score 6.55</w:t>
      </w:r>
    </w:p>
    <w:p>
      <w:r>
        <w:t>Image gaussianhorse01-3.png: Quality Score 6.76</w:t>
      </w:r>
    </w:p>
    <w:p>
      <w:r>
        <w:t>Image gaussianhorse01-4.png: Quality Score 6.83</w:t>
      </w:r>
    </w:p>
    <w:p>
      <w:r>
        <w:t>Image gaussianhuman01-00.png: Quality Score 6.84</w:t>
      </w:r>
    </w:p>
    <w:p>
      <w:r>
        <w:t>Image gaussianhuman01-01.png: Quality Score 6.84</w:t>
      </w:r>
    </w:p>
    <w:p>
      <w:r>
        <w:t>Image gaussianhuman01-02.png: Quality Score 6.82</w:t>
      </w:r>
    </w:p>
    <w:p>
      <w:r>
        <w:t>Image gaussianhuman01-03.png: Quality Score 6.81</w:t>
      </w:r>
    </w:p>
    <w:p>
      <w:r>
        <w:t>Image gaussianhuman01-04.png: Quality Score 6.83</w:t>
      </w:r>
    </w:p>
    <w:p>
      <w:r>
        <w:t>Image medianhorse01-0.png: Quality Score 7.22</w:t>
      </w:r>
    </w:p>
    <w:p>
      <w:r>
        <w:t>Image medianhorse01-1.png: Quality Score 6.80</w:t>
      </w:r>
    </w:p>
    <w:p>
      <w:r>
        <w:t>Image medianhorse01-2.png: Quality Score 6.52</w:t>
      </w:r>
    </w:p>
    <w:p>
      <w:r>
        <w:t>Image medianhorse01-3.png: Quality Score 6.73</w:t>
      </w:r>
    </w:p>
    <w:p>
      <w:r>
        <w:t>Image medianhorse01-4.png: Quality Score 6.79</w:t>
      </w:r>
    </w:p>
    <w:p>
      <w:r>
        <w:t>Image medianhuman01-00.png: Quality Score 6.80</w:t>
      </w:r>
    </w:p>
    <w:p>
      <w:r>
        <w:t>Image medianhuman01-01.png: Quality Score 6.79</w:t>
      </w:r>
    </w:p>
    <w:p>
      <w:r>
        <w:t>Image medianhuman01-02.png: Quality Score 6.78</w:t>
      </w:r>
    </w:p>
    <w:p>
      <w:r>
        <w:t>Image medianhuman01-03.png: Quality Score 6.77</w:t>
      </w:r>
    </w:p>
    <w:p>
      <w:r>
        <w:t>Image medianhuman01-04.png: Quality Score 6.80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